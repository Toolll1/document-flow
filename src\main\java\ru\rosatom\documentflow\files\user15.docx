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20.1 on Linux -->
    <w:p>
      <w:pPr>
        <w:pStyle w:val="Title"/>
      </w:pPr>
      <w:r>
        <w:t>Накладная</w:t>
      </w:r>
    </w:p>
    <w:p>
      <w:pPr>
        <w:jc w:val="right"/>
      </w:pPr>
      <w:r>
        <w:t>ФИО: test test User 1</w:t>
      </w:r>
    </w:p>
    <w:p>
      <w:pPr>
        <w:jc w:val="right"/>
      </w:pPr>
      <w:r>
        <w:t>Дата рождения: 26.09.2002</w:t>
      </w:r>
    </w:p>
    <w:p>
      <w:pPr>
        <w:jc w:val="right"/>
      </w:pPr>
      <w:r>
        <w:t>Организация: ООО ЗеленоглазоеТакси</w:t>
      </w:r>
    </w:p>
    <w:p>
      <w:pPr>
        <w:jc w:val="right"/>
      </w:pPr>
      <w:r>
        <w:t>ИНН: 0000000000</w:t>
      </w:r>
    </w:p>
    <w:p>
      <w:r>
        <w:t>
</w:t>
      </w:r>
    </w:p>
    <w:p>
      <w:r>
        <w:t>Значения атрибутов:</w:t>
      </w:r>
    </w:p>
    <w:p>
      <w:r>
        <w:t>Name attribute 1: Pechkin</w:t>
      </w:r>
    </w:p>
    <w:p>
      <w:r>
        <w:t>Name attribute 3: Pushkin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